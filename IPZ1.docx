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>Міністерство освіти і науки України</w:t>
      </w: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>Національний Технічний Університет України</w:t>
      </w: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</w:rPr>
        <w:t>“</w:t>
      </w:r>
      <w:r w:rsidRPr="00EE3016">
        <w:rPr>
          <w:sz w:val="28"/>
          <w:szCs w:val="28"/>
          <w:lang w:val="uk-UA"/>
        </w:rPr>
        <w:t>Київський Політехнічний Інститут”</w:t>
      </w: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>Факультет Прикладної Математики</w:t>
      </w:r>
    </w:p>
    <w:p w:rsidR="00A36763" w:rsidRPr="00A36763" w:rsidRDefault="0094453B" w:rsidP="0094453B">
      <w:pPr>
        <w:jc w:val="center"/>
        <w:rPr>
          <w:sz w:val="28"/>
          <w:szCs w:val="28"/>
        </w:rPr>
      </w:pPr>
      <w:r w:rsidRPr="00EE3016">
        <w:rPr>
          <w:sz w:val="28"/>
          <w:szCs w:val="28"/>
          <w:lang w:val="uk-UA"/>
        </w:rPr>
        <w:t xml:space="preserve">Кафедра Системного програмування та </w:t>
      </w: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>спеціалізованих комп’ютерних систем</w:t>
      </w: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187D56" w:rsidRDefault="00A20B0D" w:rsidP="0094453B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</w:t>
      </w:r>
      <w:r w:rsidR="0094453B" w:rsidRPr="00EE3016">
        <w:rPr>
          <w:sz w:val="28"/>
          <w:szCs w:val="28"/>
          <w:lang w:val="uk-UA"/>
        </w:rPr>
        <w:t xml:space="preserve"> робота </w:t>
      </w:r>
      <w:r>
        <w:rPr>
          <w:sz w:val="28"/>
          <w:szCs w:val="28"/>
          <w:lang w:val="uk-UA"/>
        </w:rPr>
        <w:t>№</w:t>
      </w:r>
      <w:r w:rsidR="00187D56" w:rsidRPr="00187D56">
        <w:rPr>
          <w:sz w:val="28"/>
          <w:szCs w:val="28"/>
        </w:rPr>
        <w:t>1</w:t>
      </w: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>з дисципліни</w:t>
      </w:r>
    </w:p>
    <w:p w:rsidR="00187D56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</w:rPr>
        <w:t>“</w:t>
      </w:r>
      <w:r w:rsidR="00187D56">
        <w:rPr>
          <w:sz w:val="28"/>
          <w:szCs w:val="28"/>
          <w:lang w:val="uk-UA"/>
        </w:rPr>
        <w:t xml:space="preserve">Інженерія програмного забезпечення. </w:t>
      </w:r>
    </w:p>
    <w:p w:rsidR="0094453B" w:rsidRPr="00EE3016" w:rsidRDefault="00187D56" w:rsidP="009445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Основи проектування трансляторів</w:t>
      </w:r>
      <w:r w:rsidR="0094453B" w:rsidRPr="00EE3016">
        <w:rPr>
          <w:sz w:val="28"/>
          <w:szCs w:val="28"/>
          <w:lang w:val="uk-UA"/>
        </w:rPr>
        <w:t>”</w:t>
      </w: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94453B" w:rsidRPr="00EE3016" w:rsidRDefault="0094453B" w:rsidP="0094453B">
      <w:pPr>
        <w:rPr>
          <w:sz w:val="28"/>
          <w:szCs w:val="28"/>
          <w:lang w:val="uk-UA"/>
        </w:rPr>
      </w:pPr>
    </w:p>
    <w:p w:rsidR="0094453B" w:rsidRPr="00EE3016" w:rsidRDefault="0094453B" w:rsidP="0094453B">
      <w:pPr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 xml:space="preserve">Виконав:                                                     </w:t>
      </w:r>
      <w:r w:rsidRPr="00EE3016">
        <w:rPr>
          <w:sz w:val="28"/>
          <w:szCs w:val="28"/>
          <w:lang w:val="uk-UA"/>
        </w:rPr>
        <w:tab/>
      </w:r>
      <w:r w:rsidRPr="00EE3016">
        <w:rPr>
          <w:sz w:val="28"/>
          <w:szCs w:val="28"/>
          <w:lang w:val="uk-UA"/>
        </w:rPr>
        <w:tab/>
        <w:t>Перевірив</w:t>
      </w:r>
      <w:r w:rsidR="00A36763">
        <w:rPr>
          <w:sz w:val="28"/>
          <w:szCs w:val="28"/>
          <w:lang w:val="uk-UA"/>
        </w:rPr>
        <w:t>(</w:t>
      </w:r>
      <w:proofErr w:type="spellStart"/>
      <w:r w:rsidR="00A36763">
        <w:rPr>
          <w:sz w:val="28"/>
          <w:szCs w:val="28"/>
          <w:lang w:val="uk-UA"/>
        </w:rPr>
        <w:t>ла</w:t>
      </w:r>
      <w:proofErr w:type="spellEnd"/>
      <w:r w:rsidR="00A36763">
        <w:rPr>
          <w:sz w:val="28"/>
          <w:szCs w:val="28"/>
          <w:lang w:val="uk-UA"/>
        </w:rPr>
        <w:t>)</w:t>
      </w:r>
      <w:r w:rsidRPr="00EE3016">
        <w:rPr>
          <w:sz w:val="28"/>
          <w:szCs w:val="28"/>
          <w:lang w:val="uk-UA"/>
        </w:rPr>
        <w:t>:</w:t>
      </w:r>
    </w:p>
    <w:p w:rsidR="0094453B" w:rsidRPr="00EE3016" w:rsidRDefault="0094453B" w:rsidP="0094453B">
      <w:pPr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>Студент групи КВ-</w:t>
      </w:r>
      <w:r w:rsidRPr="00EE3016">
        <w:rPr>
          <w:sz w:val="28"/>
          <w:szCs w:val="28"/>
        </w:rPr>
        <w:t>22</w:t>
      </w:r>
      <w:r w:rsidRPr="00EE3016">
        <w:rPr>
          <w:sz w:val="28"/>
          <w:szCs w:val="28"/>
          <w:lang w:val="uk-UA"/>
        </w:rPr>
        <w:t xml:space="preserve">                               </w:t>
      </w:r>
      <w:r w:rsidRPr="00EE3016">
        <w:rPr>
          <w:sz w:val="28"/>
          <w:szCs w:val="28"/>
          <w:lang w:val="uk-UA"/>
        </w:rPr>
        <w:tab/>
        <w:t xml:space="preserve">          ”____”  ____________ 201</w:t>
      </w:r>
      <w:r w:rsidR="00A36763">
        <w:rPr>
          <w:sz w:val="28"/>
          <w:szCs w:val="28"/>
          <w:lang w:val="uk-UA"/>
        </w:rPr>
        <w:t>5</w:t>
      </w:r>
      <w:r w:rsidRPr="00EE3016">
        <w:rPr>
          <w:sz w:val="28"/>
          <w:szCs w:val="28"/>
          <w:lang w:val="uk-UA"/>
        </w:rPr>
        <w:t xml:space="preserve"> р.</w:t>
      </w:r>
    </w:p>
    <w:p w:rsidR="0094453B" w:rsidRPr="00EE3016" w:rsidRDefault="0094453B" w:rsidP="0094453B">
      <w:pPr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 xml:space="preserve">Ткаченко </w:t>
      </w:r>
      <w:r w:rsidR="00EA2C09">
        <w:rPr>
          <w:sz w:val="28"/>
          <w:szCs w:val="28"/>
        </w:rPr>
        <w:t>Роман</w:t>
      </w:r>
      <w:r w:rsidRPr="00EE3016">
        <w:rPr>
          <w:sz w:val="28"/>
          <w:szCs w:val="28"/>
          <w:lang w:val="uk-UA"/>
        </w:rPr>
        <w:t xml:space="preserve"> </w:t>
      </w:r>
      <w:r w:rsidR="00EA2C09">
        <w:rPr>
          <w:sz w:val="28"/>
          <w:szCs w:val="28"/>
          <w:lang w:val="uk-UA"/>
        </w:rPr>
        <w:t>Юрійович</w:t>
      </w:r>
      <w:r w:rsidR="00A36763">
        <w:rPr>
          <w:sz w:val="28"/>
          <w:szCs w:val="28"/>
          <w:lang w:val="uk-UA"/>
        </w:rPr>
        <w:t xml:space="preserve">             </w:t>
      </w:r>
      <w:r w:rsidR="00A36763">
        <w:rPr>
          <w:sz w:val="28"/>
          <w:szCs w:val="28"/>
          <w:lang w:val="uk-UA"/>
        </w:rPr>
        <w:tab/>
      </w:r>
      <w:r w:rsidR="00A36763">
        <w:rPr>
          <w:sz w:val="28"/>
          <w:szCs w:val="28"/>
          <w:lang w:val="uk-UA"/>
        </w:rPr>
        <w:tab/>
        <w:t>________</w:t>
      </w:r>
      <w:r w:rsidRPr="00EE3016">
        <w:rPr>
          <w:sz w:val="28"/>
          <w:szCs w:val="28"/>
          <w:lang w:val="uk-UA"/>
        </w:rPr>
        <w:t>__</w:t>
      </w:r>
      <w:r w:rsidR="00187D56">
        <w:rPr>
          <w:sz w:val="28"/>
          <w:szCs w:val="28"/>
          <w:lang w:val="uk-UA"/>
        </w:rPr>
        <w:t>_______________</w:t>
      </w:r>
    </w:p>
    <w:p w:rsidR="0094453B" w:rsidRPr="00EE3016" w:rsidRDefault="0094453B" w:rsidP="0094453B">
      <w:pPr>
        <w:rPr>
          <w:sz w:val="28"/>
          <w:szCs w:val="28"/>
          <w:lang w:val="uk-UA"/>
        </w:rPr>
      </w:pPr>
      <w:r w:rsidRPr="00EE3016">
        <w:rPr>
          <w:sz w:val="28"/>
          <w:szCs w:val="28"/>
        </w:rPr>
        <w:tab/>
      </w:r>
      <w:r w:rsidRPr="00EE3016">
        <w:rPr>
          <w:sz w:val="28"/>
          <w:szCs w:val="28"/>
        </w:rPr>
        <w:tab/>
      </w:r>
      <w:r w:rsidRPr="00EE3016">
        <w:rPr>
          <w:sz w:val="28"/>
          <w:szCs w:val="28"/>
        </w:rPr>
        <w:tab/>
      </w:r>
      <w:r w:rsidRPr="00EE3016">
        <w:rPr>
          <w:sz w:val="28"/>
          <w:szCs w:val="28"/>
        </w:rPr>
        <w:tab/>
      </w:r>
      <w:r w:rsidRPr="00EE3016">
        <w:rPr>
          <w:sz w:val="28"/>
          <w:szCs w:val="28"/>
        </w:rPr>
        <w:tab/>
      </w:r>
      <w:r w:rsidRPr="00EE3016">
        <w:rPr>
          <w:sz w:val="28"/>
          <w:szCs w:val="28"/>
        </w:rPr>
        <w:tab/>
      </w:r>
      <w:r w:rsidRPr="00EE3016">
        <w:rPr>
          <w:sz w:val="28"/>
          <w:szCs w:val="28"/>
          <w:lang w:val="uk-UA"/>
        </w:rPr>
        <w:tab/>
      </w:r>
      <w:r w:rsidRPr="00EE3016">
        <w:rPr>
          <w:sz w:val="28"/>
          <w:szCs w:val="28"/>
          <w:lang w:val="uk-UA"/>
        </w:rPr>
        <w:tab/>
        <w:t>_____ балів</w:t>
      </w:r>
    </w:p>
    <w:p w:rsidR="0094453B" w:rsidRPr="00EE3016" w:rsidRDefault="0094453B" w:rsidP="0094453B">
      <w:pPr>
        <w:rPr>
          <w:sz w:val="28"/>
          <w:szCs w:val="28"/>
          <w:lang w:val="uk-UA"/>
        </w:rPr>
      </w:pPr>
    </w:p>
    <w:p w:rsidR="0094453B" w:rsidRPr="00EE3016" w:rsidRDefault="0094453B" w:rsidP="0094453B">
      <w:pPr>
        <w:rPr>
          <w:sz w:val="28"/>
          <w:szCs w:val="28"/>
          <w:lang w:val="uk-UA"/>
        </w:rPr>
      </w:pPr>
    </w:p>
    <w:p w:rsidR="0094453B" w:rsidRPr="00EE3016" w:rsidRDefault="0094453B" w:rsidP="0094453B">
      <w:pPr>
        <w:rPr>
          <w:sz w:val="28"/>
          <w:szCs w:val="28"/>
          <w:lang w:val="uk-UA"/>
        </w:rPr>
      </w:pPr>
    </w:p>
    <w:p w:rsidR="0094453B" w:rsidRPr="00EE3016" w:rsidRDefault="0094453B" w:rsidP="0094453B">
      <w:pPr>
        <w:rPr>
          <w:sz w:val="28"/>
          <w:szCs w:val="28"/>
          <w:lang w:val="uk-UA"/>
        </w:rPr>
      </w:pPr>
    </w:p>
    <w:p w:rsidR="0094453B" w:rsidRPr="00EE3016" w:rsidRDefault="0094453B" w:rsidP="0094453B">
      <w:pPr>
        <w:rPr>
          <w:sz w:val="28"/>
          <w:szCs w:val="28"/>
          <w:lang w:val="uk-UA"/>
        </w:rPr>
      </w:pPr>
    </w:p>
    <w:p w:rsidR="0094453B" w:rsidRPr="00EE3016" w:rsidRDefault="0094453B" w:rsidP="0094453B">
      <w:pPr>
        <w:rPr>
          <w:sz w:val="28"/>
          <w:szCs w:val="28"/>
          <w:lang w:val="uk-UA"/>
        </w:rPr>
      </w:pPr>
    </w:p>
    <w:p w:rsidR="0094453B" w:rsidRPr="00EE3016" w:rsidRDefault="0094453B" w:rsidP="0094453B">
      <w:pPr>
        <w:jc w:val="center"/>
        <w:rPr>
          <w:sz w:val="28"/>
          <w:szCs w:val="28"/>
          <w:lang w:val="uk-UA"/>
        </w:rPr>
      </w:pPr>
    </w:p>
    <w:p w:rsidR="00A20B0D" w:rsidRDefault="00A20B0D" w:rsidP="0094453B">
      <w:pPr>
        <w:jc w:val="center"/>
        <w:rPr>
          <w:sz w:val="28"/>
          <w:szCs w:val="28"/>
          <w:lang w:val="uk-UA"/>
        </w:rPr>
      </w:pPr>
    </w:p>
    <w:p w:rsidR="00A20B0D" w:rsidRDefault="00A20B0D" w:rsidP="0094453B">
      <w:pPr>
        <w:jc w:val="center"/>
        <w:rPr>
          <w:sz w:val="28"/>
          <w:szCs w:val="28"/>
          <w:lang w:val="uk-UA"/>
        </w:rPr>
      </w:pPr>
    </w:p>
    <w:p w:rsidR="00A20B0D" w:rsidRDefault="00A20B0D" w:rsidP="0094453B">
      <w:pPr>
        <w:jc w:val="center"/>
        <w:rPr>
          <w:sz w:val="28"/>
          <w:szCs w:val="28"/>
          <w:lang w:val="uk-UA"/>
        </w:rPr>
      </w:pPr>
    </w:p>
    <w:p w:rsidR="0094453B" w:rsidRPr="00A36763" w:rsidRDefault="0094453B" w:rsidP="0094453B">
      <w:pPr>
        <w:jc w:val="center"/>
        <w:rPr>
          <w:sz w:val="28"/>
          <w:szCs w:val="28"/>
          <w:lang w:val="uk-UA"/>
        </w:rPr>
      </w:pPr>
      <w:r w:rsidRPr="00EE3016">
        <w:rPr>
          <w:sz w:val="28"/>
          <w:szCs w:val="28"/>
          <w:lang w:val="uk-UA"/>
        </w:rPr>
        <w:t>Київ 201</w:t>
      </w:r>
      <w:r w:rsidR="00A36763">
        <w:rPr>
          <w:sz w:val="28"/>
          <w:szCs w:val="28"/>
          <w:lang w:val="uk-UA"/>
        </w:rPr>
        <w:t>5</w:t>
      </w:r>
    </w:p>
    <w:p w:rsidR="00A36763" w:rsidRPr="00A36763" w:rsidRDefault="00A36763" w:rsidP="00A36763">
      <w:pPr>
        <w:jc w:val="center"/>
        <w:rPr>
          <w:b/>
          <w:sz w:val="28"/>
          <w:lang w:val="uk-UA"/>
        </w:rPr>
      </w:pPr>
      <w:r w:rsidRPr="00A36763">
        <w:rPr>
          <w:b/>
          <w:sz w:val="28"/>
          <w:lang w:val="uk-UA"/>
        </w:rPr>
        <w:lastRenderedPageBreak/>
        <w:t>Завдання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1. Розробити програму лексичного аналізатора (ЛА) для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підмножини мови програмування SIGNAL.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2. Лексичний аналізатор має забезпечувати наступні дії: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видалення (пропускання) пробільних символів: пробіл (код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ASCII 32), повернення каретки (код ASCII 13); перехід на новий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рядок (код ASCII 10), горизонтальна та вертикальна табуляція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(коди ASCII 9 та 11), перехід на нову сторінку (код ASCII 12);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згортання ключових слів;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згортання багато-символьних роздільників (якщо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передбачаються граматикою варіанту);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295275</wp:posOffset>
            </wp:positionV>
            <wp:extent cx="3352800" cy="141922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301A">
        <w:rPr>
          <w:sz w:val="28"/>
          <w:szCs w:val="28"/>
          <w:lang w:val="uk-UA"/>
        </w:rPr>
        <w:t>• згортання констант із занесенням до таблиці значення та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типу константи (якщо передбачаються граматикою варіанту);</w:t>
      </w:r>
    </w:p>
    <w:p w:rsidR="00354E22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згортання ідентифікаторів;</w:t>
      </w:r>
    </w:p>
    <w:p w:rsid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видалення коментарів, заданих у вигляді (*&lt;текст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коментаря&gt;*).</w:t>
      </w:r>
    </w:p>
    <w:p w:rsidR="006C301A" w:rsidRDefault="006C301A" w:rsidP="006C301A">
      <w:pPr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6C301A">
        <w:rPr>
          <w:sz w:val="28"/>
          <w:szCs w:val="28"/>
          <w:lang w:val="uk-UA"/>
        </w:rPr>
        <w:t>. Для кодування лексем при їх згортанні необхідно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використовувати числові діапазони, вказані в Таблиці.</w:t>
      </w:r>
    </w:p>
    <w:p w:rsidR="006C301A" w:rsidRDefault="006C301A" w:rsidP="006C301A">
      <w:pPr>
        <w:ind w:firstLine="284"/>
        <w:rPr>
          <w:sz w:val="28"/>
          <w:szCs w:val="28"/>
          <w:lang w:val="uk-UA"/>
        </w:rPr>
      </w:pP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6C301A">
        <w:rPr>
          <w:sz w:val="28"/>
          <w:szCs w:val="28"/>
          <w:lang w:val="uk-UA"/>
        </w:rPr>
        <w:t>. Входом ЛА має бути наступне: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вхідна програма, написана підмножиною мови SIGNAL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відповідно до варіанту;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 xml:space="preserve">• таблиця кодів ASCII з атрибутами для визначення </w:t>
      </w:r>
      <w:proofErr w:type="spellStart"/>
      <w:r w:rsidRPr="006C301A">
        <w:rPr>
          <w:sz w:val="28"/>
          <w:szCs w:val="28"/>
          <w:lang w:val="uk-UA"/>
        </w:rPr>
        <w:t>токенів</w:t>
      </w:r>
      <w:proofErr w:type="spellEnd"/>
      <w:r w:rsidRPr="006C301A">
        <w:rPr>
          <w:sz w:val="28"/>
          <w:szCs w:val="28"/>
          <w:lang w:val="uk-UA"/>
        </w:rPr>
        <w:t>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таблиця ключових слів;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таблиця констант, в яку попередньо можуть бути занесені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стандартні константи, якщо потрібно;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таблиця ідентифікаторів, в яку попередньо занесені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наперед визначені ідентифікатори, якщо потрібно.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6C301A">
        <w:rPr>
          <w:sz w:val="28"/>
          <w:szCs w:val="28"/>
          <w:lang w:val="uk-UA"/>
        </w:rPr>
        <w:t>. Виходом ЛА має бути наступне: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закодований рядок лексем;</w:t>
      </w:r>
    </w:p>
    <w:p w:rsidR="006C301A" w:rsidRP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таблиця констант, що сформована для конкретної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програми і яка містить значення та тип констант;</w:t>
      </w:r>
    </w:p>
    <w:p w:rsidR="006C301A" w:rsidRDefault="006C301A" w:rsidP="006C301A">
      <w:pPr>
        <w:ind w:firstLine="284"/>
        <w:rPr>
          <w:sz w:val="28"/>
          <w:szCs w:val="28"/>
          <w:lang w:val="uk-UA"/>
        </w:rPr>
      </w:pPr>
      <w:r w:rsidRPr="006C301A">
        <w:rPr>
          <w:sz w:val="28"/>
          <w:szCs w:val="28"/>
          <w:lang w:val="uk-UA"/>
        </w:rPr>
        <w:t>• таблиця ідентифікаторів, що сформована для конкретної</w:t>
      </w:r>
      <w:r>
        <w:rPr>
          <w:sz w:val="28"/>
          <w:szCs w:val="28"/>
          <w:lang w:val="uk-UA"/>
        </w:rPr>
        <w:t xml:space="preserve"> </w:t>
      </w:r>
      <w:r w:rsidRPr="006C301A">
        <w:rPr>
          <w:sz w:val="28"/>
          <w:szCs w:val="28"/>
          <w:lang w:val="uk-UA"/>
        </w:rPr>
        <w:t>програми.</w:t>
      </w:r>
    </w:p>
    <w:p w:rsidR="006C301A" w:rsidRDefault="006C301A" w:rsidP="006C301A">
      <w:pPr>
        <w:ind w:firstLine="284"/>
        <w:rPr>
          <w:sz w:val="28"/>
          <w:szCs w:val="28"/>
          <w:lang w:val="uk-UA"/>
        </w:rPr>
      </w:pPr>
    </w:p>
    <w:p w:rsidR="00A36763" w:rsidRDefault="00EA2C09" w:rsidP="00A36763">
      <w:pPr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Граматика (варіант 19</w:t>
      </w:r>
      <w:r w:rsidR="00354E22">
        <w:rPr>
          <w:sz w:val="28"/>
          <w:szCs w:val="28"/>
          <w:lang w:val="uk-UA"/>
        </w:rPr>
        <w:t>):</w:t>
      </w:r>
    </w:p>
    <w:p w:rsidR="00A36763" w:rsidRDefault="00EA2C09" w:rsidP="00EA2C09">
      <w:pPr>
        <w:ind w:firstLine="284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14800" cy="481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09" w:rsidRDefault="00EA2C09" w:rsidP="00EA2C09">
      <w:pPr>
        <w:ind w:firstLine="284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00050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63" w:rsidRDefault="00A36763" w:rsidP="00A36763">
      <w:pPr>
        <w:ind w:firstLine="284"/>
        <w:jc w:val="center"/>
        <w:rPr>
          <w:b/>
          <w:sz w:val="28"/>
          <w:szCs w:val="28"/>
          <w:lang w:val="uk-UA"/>
        </w:rPr>
      </w:pPr>
      <w:r w:rsidRPr="00A36763">
        <w:rPr>
          <w:b/>
          <w:sz w:val="28"/>
          <w:szCs w:val="28"/>
          <w:lang w:val="uk-UA"/>
        </w:rPr>
        <w:t>Програма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lexer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whitespace, constant, identifier, oneSymbDelimiter, manySymbDelimiter, begCom, invalid };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LexicalAnalizer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LexicalAnalizer(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lines,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filepath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attributes =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SerializeTables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.DeserializeAttributes();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identifiers =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SerializeTables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.DeserializeIdentifiers();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keyWords =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SerializeTables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.DeserializeKeyWords();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constants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errors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Error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.filepath = filepath;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.lines = lines;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lines;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filepath;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Attributes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attributes;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identifiers;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KeyWord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keyWords;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constants;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commentSymbol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endCom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")"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attributesTypes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.whitespace, 0 },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.constant, 1},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.identifier, 2},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.oneSymbDelimiter, 3},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.manySymbDelimiter, 4},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.begCom, 5},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.invalid, 6}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Error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errors;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delegate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WorkDoneHandler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LexicalAnalizerOutput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output,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Error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errors,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constants,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identifiers);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event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WorkDoneHandler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WorkDone;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Analize()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LexicalAnalizerOutput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LexicalAnalizerOutput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lines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.lines;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(filepath.Length &gt; 1)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.Exists(filepath))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lines =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.ReadAllLines(filepath);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FileNotFoundException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row number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symbol number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supressedOutput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true if whitespaced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buffer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 = 0;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currLexem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used only for logging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(attributes.Count != 0)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= 0; i &lt; lines.Count(); i++) 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currentLine = lines[i];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j = 0;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&lt; currentLine.Length)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supressedOutput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currentSymbol = currentLine[j];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symbolAttr = GetSymbolAttr(currentSymbol);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(symbolAttr ==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.whitespace])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whitespace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(++j &lt; currentLine.Length)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currentSymbol = currentLine[j];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symbolAttr = GetSymbolAttr(currentSymbol);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(symbolAttr !=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.whitespace])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supressedOutput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(symbolAttr ==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.constant])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constant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buffer = makeBuffer(currentLine,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.constant,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currLexem = buffer;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lexCode = CheckConst(buffer);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(symbolAttr ==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.identifier])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identifier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buffer = makeBuffer(currentLine,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.identifier,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currLexem = buffer;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lexCode = CheckIdentifier(buffer);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(symbolAttr ==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.oneSymbDelimiter])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divider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lexCode = 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)currentSymbol;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currLexem = currentSymbol.ToString();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j++;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(symbolAttr ==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.begCom])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Comment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indexBeforeSkipping = i;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SkipComment(lines,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supressedOutput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(indexBeforeSkipping != i)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j++;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errors.Add(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Error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message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"**Error** Invalid symbol"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row = i, pos = j});</w:t>
      </w:r>
    </w:p>
    <w:p w:rsid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supressedOutput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}</w:t>
      </w:r>
    </w:p>
    <w:p w:rsid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supressedOutput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LexicalAnalizerOutput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code = lexCode, lexem = currLexem, row = i });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(WorkDone !=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WorkDone(result, errors, constants, identifiers);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SkipComment(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lines,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entry_i = i;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entry_j = j;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currentLine = lines[i];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currentSymbol = currentLine[j];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j++;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&lt; currentLine.Length)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currentSymbol = currentLine[j];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entry_j = j;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error ??      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errors.Add(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Error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message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"**Error** BegCom symbol without '*'"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row = i, pos = j });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j++;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Analize method will iterate to next row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//entry_i = i;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//entry_j = j;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(currentSymbol == 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)commentSymbol[0])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if (*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j++;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i; k &lt; lines.Count(); k++)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currentLine = lines[k];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(j &lt; currentLine.Length - 1)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currentSymbol = currentLine[j];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nextSymbol = currentLine[j + 1];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j++;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(currentSymbol == commentSymbol[0] &amp;&amp; nextSymbol == endCom[0])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end of Comment found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i = k;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j += 1;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skip "*)"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j = 0;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ERROR end of comment not found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 = entry_i;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skip begCom and continue parsing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j = entry_j;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errors.Add(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Error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message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"**Error** End of comment not found"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row = i, pos = j });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ERROR ("Do u mean comment? '*' missing")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errors.Add(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Error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message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"**Error** Do u mean comment? '*' missing"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row = i, pos = j });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makeBuffer(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currentLine,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type,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makes buffer for constant or identifier 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buffer = </w:t>
      </w:r>
      <w:r w:rsidRPr="003A6F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currentSymbol = currentLine[j];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buffer += currentSymbol.ToString();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(++j &lt; currentLine.Length)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currentSymbol = currentLine[j];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symbolAttr = GetSymbolAttr(currentSymbol);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if type == constant it takes only digits, if identifier it takes letters or digits starting from second symbol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(symbolAttr == attributesTypes[type] || symbolAttr ==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.constant])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buffer += currentSymbol.ToString();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buffer;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CheckIdentifier(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buffer)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returns lexCode of identifier in buffer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 = 0;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(keyWords.Count() != 0)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(keyWords.Any(x =&gt; x.keyWord == buffer))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lexCode = keyWords.First(x =&gt; x.keyWord == buffer).id;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(identifiers.Count() != 0)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(identifiers.Any(x =&gt; x.name == buffer))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lexCode = identifiers.First(x =&gt; x.name == buffer).id;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creates new identifier with id = maxId + 1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identifier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(buffer,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.user, identifiers.OrderByDescending(x =&gt; x.id).First().id + 1);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identifiers.Add(identifier);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lexCode = identifier.id;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identifier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(buffer,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.user);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identifiers.Add(identifier);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lexCode = identifier.id;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CheckConst(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buffer)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returns lexCode, if not present in constants returns new id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 = 0;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(constants.Count() == 0)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constant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.ToInt32(buffer));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constants.Add(constant);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lexCode = constant.id;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(!constants.Any(x =&gt; x.value ==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.ToInt32(buffer)))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if no consts has the same value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creates new const with id = maxId + 1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constant =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.ToInt32(buffer), constants.OrderByDescending(x =&gt; x.id).First().id + 1);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constants.Add(constant);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lexCode = constant.id;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 = constants.First(x =&gt; x.value ==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.ToInt32(buffer)).id; </w:t>
      </w:r>
      <w:r w:rsidRPr="003A6FE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if exists get id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lexCode;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GetSymbolAttr(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symbol)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(attributes.Count != 0)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attributes.First(x =&gt; x.symbol == symbol).type;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attributesTypes[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attrType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.invalid]; 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Constant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GetConstants()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constants;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3A6F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Identifier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GetIdentifiers()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A6FE6" w:rsidRP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A6F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identifiers;</w:t>
      </w:r>
    </w:p>
    <w:p w:rsid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A6F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A6FE6" w:rsidRDefault="003A6FE6" w:rsidP="003A6F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 </w:t>
      </w:r>
    </w:p>
    <w:p w:rsidR="00EA2C09" w:rsidRDefault="003A6FE6" w:rsidP="003A6FE6">
      <w:pPr>
        <w:ind w:firstLine="284"/>
        <w:jc w:val="center"/>
        <w:rPr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bookmarkStart w:id="0" w:name="_GoBack"/>
      <w:bookmarkEnd w:id="0"/>
    </w:p>
    <w:sectPr w:rsidR="00EA2C09" w:rsidSect="00A20B0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decimal"/>
      <w:pStyle w:val="6"/>
      <w:lvlText w:val="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0" w:firstLine="0"/>
      </w:pPr>
    </w:lvl>
  </w:abstractNum>
  <w:abstractNum w:abstractNumId="3">
    <w:nsid w:val="752A147D"/>
    <w:multiLevelType w:val="hybridMultilevel"/>
    <w:tmpl w:val="77C066C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36D0"/>
    <w:rsid w:val="000222B9"/>
    <w:rsid w:val="00024395"/>
    <w:rsid w:val="000346DB"/>
    <w:rsid w:val="0006413F"/>
    <w:rsid w:val="00081333"/>
    <w:rsid w:val="000E13C3"/>
    <w:rsid w:val="000E5ADE"/>
    <w:rsid w:val="000E6503"/>
    <w:rsid w:val="0010259F"/>
    <w:rsid w:val="00130595"/>
    <w:rsid w:val="00133382"/>
    <w:rsid w:val="00142CAC"/>
    <w:rsid w:val="00153DF0"/>
    <w:rsid w:val="00187D56"/>
    <w:rsid w:val="001C2399"/>
    <w:rsid w:val="00204F21"/>
    <w:rsid w:val="00252256"/>
    <w:rsid w:val="00263754"/>
    <w:rsid w:val="00272F12"/>
    <w:rsid w:val="002778FB"/>
    <w:rsid w:val="002C183C"/>
    <w:rsid w:val="002C5761"/>
    <w:rsid w:val="002D6ACD"/>
    <w:rsid w:val="003202D9"/>
    <w:rsid w:val="00354E22"/>
    <w:rsid w:val="00364C41"/>
    <w:rsid w:val="0036586F"/>
    <w:rsid w:val="0037357C"/>
    <w:rsid w:val="0038470D"/>
    <w:rsid w:val="003866C1"/>
    <w:rsid w:val="003A6FE6"/>
    <w:rsid w:val="003B5F0B"/>
    <w:rsid w:val="003E0658"/>
    <w:rsid w:val="003F7424"/>
    <w:rsid w:val="00443935"/>
    <w:rsid w:val="00445B69"/>
    <w:rsid w:val="00453F70"/>
    <w:rsid w:val="00462D00"/>
    <w:rsid w:val="00477886"/>
    <w:rsid w:val="00490988"/>
    <w:rsid w:val="004942AA"/>
    <w:rsid w:val="004A04C2"/>
    <w:rsid w:val="004A484E"/>
    <w:rsid w:val="004D3B87"/>
    <w:rsid w:val="004D6C2F"/>
    <w:rsid w:val="00537682"/>
    <w:rsid w:val="00582DB3"/>
    <w:rsid w:val="005C2EE5"/>
    <w:rsid w:val="005C4CBA"/>
    <w:rsid w:val="005D61C9"/>
    <w:rsid w:val="006117EE"/>
    <w:rsid w:val="0063339C"/>
    <w:rsid w:val="006468B0"/>
    <w:rsid w:val="00660D70"/>
    <w:rsid w:val="00681877"/>
    <w:rsid w:val="006918A3"/>
    <w:rsid w:val="006A01CF"/>
    <w:rsid w:val="006C301A"/>
    <w:rsid w:val="006D29B7"/>
    <w:rsid w:val="0071591E"/>
    <w:rsid w:val="00751188"/>
    <w:rsid w:val="00780F9B"/>
    <w:rsid w:val="00792167"/>
    <w:rsid w:val="007946C5"/>
    <w:rsid w:val="007B31EB"/>
    <w:rsid w:val="00806959"/>
    <w:rsid w:val="00841AC1"/>
    <w:rsid w:val="0084442C"/>
    <w:rsid w:val="008853F7"/>
    <w:rsid w:val="008929F0"/>
    <w:rsid w:val="00894D0E"/>
    <w:rsid w:val="008F16E3"/>
    <w:rsid w:val="008F6737"/>
    <w:rsid w:val="009229A3"/>
    <w:rsid w:val="00932C42"/>
    <w:rsid w:val="0094453B"/>
    <w:rsid w:val="009763EB"/>
    <w:rsid w:val="00983A21"/>
    <w:rsid w:val="0098725E"/>
    <w:rsid w:val="009C2B68"/>
    <w:rsid w:val="009D78FC"/>
    <w:rsid w:val="00A009C8"/>
    <w:rsid w:val="00A15227"/>
    <w:rsid w:val="00A15234"/>
    <w:rsid w:val="00A20B0D"/>
    <w:rsid w:val="00A36763"/>
    <w:rsid w:val="00A50E55"/>
    <w:rsid w:val="00A536D0"/>
    <w:rsid w:val="00A82F5A"/>
    <w:rsid w:val="00AA6092"/>
    <w:rsid w:val="00AB437B"/>
    <w:rsid w:val="00AC039B"/>
    <w:rsid w:val="00AC0F30"/>
    <w:rsid w:val="00AD461A"/>
    <w:rsid w:val="00AD5219"/>
    <w:rsid w:val="00B45AB7"/>
    <w:rsid w:val="00B60474"/>
    <w:rsid w:val="00B761DA"/>
    <w:rsid w:val="00B76D29"/>
    <w:rsid w:val="00B869CD"/>
    <w:rsid w:val="00BA49AF"/>
    <w:rsid w:val="00C27A7A"/>
    <w:rsid w:val="00C64B27"/>
    <w:rsid w:val="00C96D84"/>
    <w:rsid w:val="00CC2001"/>
    <w:rsid w:val="00CE1BEE"/>
    <w:rsid w:val="00D50D8C"/>
    <w:rsid w:val="00D70102"/>
    <w:rsid w:val="00DA5325"/>
    <w:rsid w:val="00DD2132"/>
    <w:rsid w:val="00DD4DF5"/>
    <w:rsid w:val="00DE6258"/>
    <w:rsid w:val="00E3384E"/>
    <w:rsid w:val="00E35B2C"/>
    <w:rsid w:val="00E5506A"/>
    <w:rsid w:val="00EA2C09"/>
    <w:rsid w:val="00EC2F94"/>
    <w:rsid w:val="00EC7AE3"/>
    <w:rsid w:val="00F23655"/>
    <w:rsid w:val="00F2727B"/>
    <w:rsid w:val="00F307F1"/>
    <w:rsid w:val="00F33B28"/>
    <w:rsid w:val="00F41640"/>
    <w:rsid w:val="00F529EE"/>
    <w:rsid w:val="00FB2BF6"/>
    <w:rsid w:val="00FB687E"/>
    <w:rsid w:val="00FD15BB"/>
    <w:rsid w:val="00FD428B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4453B"/>
    <w:pPr>
      <w:keepNext/>
      <w:numPr>
        <w:ilvl w:val="5"/>
        <w:numId w:val="2"/>
      </w:numPr>
      <w:suppressAutoHyphens/>
      <w:outlineLvl w:val="5"/>
    </w:pPr>
    <w:rPr>
      <w:rFonts w:ascii="Courier New" w:hAnsi="Courier New" w:cs="Courier New"/>
      <w:b/>
      <w:bCs/>
      <w:sz w:val="2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94453B"/>
    <w:rPr>
      <w:rFonts w:ascii="Courier New" w:eastAsia="Times New Roman" w:hAnsi="Courier New" w:cs="Courier New"/>
      <w:b/>
      <w:bCs/>
      <w:szCs w:val="24"/>
      <w:lang w:val="en-US" w:eastAsia="ar-SA"/>
    </w:rPr>
  </w:style>
  <w:style w:type="paragraph" w:styleId="a3">
    <w:name w:val="Title"/>
    <w:basedOn w:val="a"/>
    <w:next w:val="a4"/>
    <w:link w:val="a5"/>
    <w:qFormat/>
    <w:rsid w:val="0094453B"/>
    <w:pPr>
      <w:suppressAutoHyphens/>
      <w:jc w:val="center"/>
    </w:pPr>
    <w:rPr>
      <w:b/>
      <w:bCs/>
      <w:sz w:val="28"/>
      <w:lang w:val="en-US" w:eastAsia="ar-SA"/>
    </w:rPr>
  </w:style>
  <w:style w:type="character" w:customStyle="1" w:styleId="a5">
    <w:name w:val="Название Знак"/>
    <w:basedOn w:val="a0"/>
    <w:link w:val="a3"/>
    <w:rsid w:val="0094453B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paragraph" w:styleId="a4">
    <w:name w:val="Subtitle"/>
    <w:basedOn w:val="a"/>
    <w:next w:val="a"/>
    <w:link w:val="a6"/>
    <w:uiPriority w:val="11"/>
    <w:qFormat/>
    <w:rsid w:val="00944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944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4453B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3676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604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047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4453B"/>
    <w:pPr>
      <w:keepNext/>
      <w:numPr>
        <w:ilvl w:val="5"/>
        <w:numId w:val="2"/>
      </w:numPr>
      <w:suppressAutoHyphens/>
      <w:outlineLvl w:val="5"/>
    </w:pPr>
    <w:rPr>
      <w:rFonts w:ascii="Courier New" w:hAnsi="Courier New" w:cs="Courier New"/>
      <w:b/>
      <w:bCs/>
      <w:sz w:val="2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94453B"/>
    <w:rPr>
      <w:rFonts w:ascii="Courier New" w:eastAsia="Times New Roman" w:hAnsi="Courier New" w:cs="Courier New"/>
      <w:b/>
      <w:bCs/>
      <w:szCs w:val="24"/>
      <w:lang w:val="en-US" w:eastAsia="ar-SA"/>
    </w:rPr>
  </w:style>
  <w:style w:type="paragraph" w:styleId="a3">
    <w:name w:val="Title"/>
    <w:basedOn w:val="a"/>
    <w:next w:val="a4"/>
    <w:link w:val="a5"/>
    <w:qFormat/>
    <w:rsid w:val="0094453B"/>
    <w:pPr>
      <w:suppressAutoHyphens/>
      <w:jc w:val="center"/>
    </w:pPr>
    <w:rPr>
      <w:b/>
      <w:bCs/>
      <w:sz w:val="28"/>
      <w:lang w:val="en-US" w:eastAsia="ar-SA"/>
    </w:rPr>
  </w:style>
  <w:style w:type="character" w:customStyle="1" w:styleId="a5">
    <w:name w:val="Название Знак"/>
    <w:basedOn w:val="a0"/>
    <w:link w:val="a3"/>
    <w:rsid w:val="0094453B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paragraph" w:styleId="a4">
    <w:name w:val="Subtitle"/>
    <w:basedOn w:val="a"/>
    <w:next w:val="a"/>
    <w:link w:val="a6"/>
    <w:uiPriority w:val="11"/>
    <w:qFormat/>
    <w:rsid w:val="00944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944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4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Shumix</dc:creator>
  <cp:lastModifiedBy>Roman</cp:lastModifiedBy>
  <cp:revision>8</cp:revision>
  <dcterms:created xsi:type="dcterms:W3CDTF">2015-02-23T05:17:00Z</dcterms:created>
  <dcterms:modified xsi:type="dcterms:W3CDTF">2015-03-23T11:24:00Z</dcterms:modified>
</cp:coreProperties>
</file>